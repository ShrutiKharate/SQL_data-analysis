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Pizza Sales SQL Queries</w:t>
      </w:r>
    </w:p>
    <w:p>
      <w:r>
        <w:t>This document contains SQL queries used to analyze key performance indicators (KPIs) and trends in pizza sales data. It covers revenue, order patterns, product popularity, and more.</w:t>
      </w:r>
    </w:p>
    <w:p>
      <w:r>
        <w:t>PIZZA SALES SQL QUERIES</w:t>
      </w:r>
    </w:p>
    <w:p>
      <w:r>
        <w:t>A. KPI’s</w:t>
      </w:r>
    </w:p>
    <w:p>
      <w:r>
        <w:t>1. Total Revenue:</w:t>
      </w:r>
    </w:p>
    <w:p>
      <w:r>
        <w:t>SELECT SUM(total_price) AS Total_Revenue FROM pizza_sales;</w:t>
      </w:r>
    </w:p>
    <w:p/>
    <w:p>
      <w:r>
        <w:t>2. Average Order Value</w:t>
      </w:r>
    </w:p>
    <w:p>
      <w:r>
        <w:t>SELECT (SUM(total_price) / COUNT(DISTINCT order_id)) AS Avg_order_Value FROM pizza_sales</w:t>
      </w:r>
    </w:p>
    <w:p/>
    <w:p>
      <w:r>
        <w:t>3. Total Pizzas Sold</w:t>
      </w:r>
    </w:p>
    <w:p>
      <w:r>
        <w:t>SELECT SUM(quantity) AS Total_pizza_sold FROM pizza_sales</w:t>
      </w:r>
    </w:p>
    <w:p/>
    <w:p>
      <w:r>
        <w:t>4. Total Orders</w:t>
      </w:r>
    </w:p>
    <w:p>
      <w:r>
        <w:t>SELECT COUNT(DISTINCT order_id) AS Total_Orders FROM pizza_sales</w:t>
      </w:r>
    </w:p>
    <w:p/>
    <w:p>
      <w:r>
        <w:t>5. Average Pizzas Per Order</w:t>
      </w:r>
    </w:p>
    <w:p>
      <w:r>
        <w:t xml:space="preserve">SELECT CAST(CAST(SUM(quantity) AS DECIMAL(10,2)) / </w:t>
      </w:r>
    </w:p>
    <w:p>
      <w:r>
        <w:t>CAST(COUNT(DISTINCT order_id) AS DECIMAL(10,2)) AS DECIMAL(10,2))</w:t>
      </w:r>
    </w:p>
    <w:p>
      <w:r>
        <w:t>AS Avg_Pizzas_per_order</w:t>
      </w:r>
    </w:p>
    <w:p>
      <w:r>
        <w:t>FROM pizza_sales</w:t>
      </w:r>
    </w:p>
    <w:p/>
    <w:p>
      <w:r>
        <w:t>B. Daily Trend for Total Orders</w:t>
        <w:br/>
        <w:t xml:space="preserve">SELECT DATENAME(DW, order_date) AS order_day, COUNT(DISTINCT order_id) AS total_orders </w:t>
      </w:r>
    </w:p>
    <w:p>
      <w:r>
        <w:t>FROM pizza_sales</w:t>
      </w:r>
    </w:p>
    <w:p>
      <w:r>
        <w:t>GROUP BY DATENAME(DW, order_date)</w:t>
      </w:r>
    </w:p>
    <w:p>
      <w:r>
        <w:t>Output:</w:t>
      </w:r>
    </w:p>
    <w:p/>
    <w:p>
      <w:r>
        <w:t>C. Monthly Trend for Orders</w:t>
      </w:r>
    </w:p>
    <w:p>
      <w:r>
        <w:t>select DATENAME(MONTH, order_date) as Month_Name, COUNT(DISTINCT order_id) as Total_Orders</w:t>
      </w:r>
    </w:p>
    <w:p>
      <w:r>
        <w:t>from pizza_sales</w:t>
      </w:r>
    </w:p>
    <w:p>
      <w:r>
        <w:t>GROUP BY DATENAME(MONTH, order_date)Output</w:t>
      </w:r>
    </w:p>
    <w:p/>
    <w:p/>
    <w:p/>
    <w:p>
      <w:r>
        <w:t>D. % of Sales by Pizza Category</w:t>
      </w:r>
    </w:p>
    <w:p>
      <w:r>
        <w:t>SELECT pizza_category, CAST(SUM(total_price) AS DECIMAL(10,2)) as total_revenue,</w:t>
      </w:r>
    </w:p>
    <w:p>
      <w:r>
        <w:t>CAST(SUM(total_price) * 100 / (SELECT SUM(total_price) from pizza_sales) AS DECIMAL(10,2)) AS PCT</w:t>
      </w:r>
    </w:p>
    <w:p>
      <w:r>
        <w:t>FROM pizza_sales</w:t>
      </w:r>
    </w:p>
    <w:p>
      <w:r>
        <w:t>GROUP BY pizza_category</w:t>
      </w:r>
    </w:p>
    <w:p>
      <w:r>
        <w:t>Output</w:t>
      </w:r>
    </w:p>
    <w:p/>
    <w:p>
      <w:r>
        <w:t>E. % of Sales by Pizza Size</w:t>
      </w:r>
    </w:p>
    <w:p>
      <w:r>
        <w:t>SELECT pizza_size, CAST(SUM(total_price) AS DECIMAL(10,2)) as total_revenue,</w:t>
      </w:r>
    </w:p>
    <w:p>
      <w:r>
        <w:t>CAST(SUM(total_price) * 100 / (SELECT SUM(total_price) from pizza_sales) AS DECIMAL(10,2)) AS PCT</w:t>
      </w:r>
    </w:p>
    <w:p>
      <w:r>
        <w:t>FROM pizza_sales</w:t>
      </w:r>
    </w:p>
    <w:p>
      <w:r>
        <w:t>GROUP BY pizza_size</w:t>
      </w:r>
    </w:p>
    <w:p>
      <w:r>
        <w:t>ORDER BY pizza_size</w:t>
      </w:r>
    </w:p>
    <w:p>
      <w:r>
        <w:t>Output</w:t>
      </w:r>
    </w:p>
    <w:p/>
    <w:p/>
    <w:p>
      <w:r>
        <w:t>F. Total Pizzas Sold by Pizza Category</w:t>
      </w:r>
    </w:p>
    <w:p>
      <w:r>
        <w:t>SELECT pizza_category, SUM(quantity) as Total_Quantity_Sold</w:t>
      </w:r>
    </w:p>
    <w:p>
      <w:r>
        <w:t>FROM pizza_sales</w:t>
      </w:r>
    </w:p>
    <w:p>
      <w:r>
        <w:t>WHERE MONTH(order_date) = 2</w:t>
      </w:r>
    </w:p>
    <w:p>
      <w:r>
        <w:t>GROUP BY pizza_category</w:t>
      </w:r>
    </w:p>
    <w:p>
      <w:r>
        <w:t>ORDER BY Total_Quantity_Sold DESC</w:t>
      </w:r>
    </w:p>
    <w:p>
      <w:r>
        <w:t>Output</w:t>
      </w:r>
    </w:p>
    <w:p/>
    <w:p>
      <w:r>
        <w:t>G. Top 5 Pizzas by Revenue</w:t>
      </w:r>
    </w:p>
    <w:p>
      <w:r>
        <w:t>SELECT Top 5 pizza_name, SUM(total_price) AS Total_Revenue</w:t>
      </w:r>
    </w:p>
    <w:p>
      <w:r>
        <w:t>FROM pizza_sales</w:t>
      </w:r>
    </w:p>
    <w:p>
      <w:r>
        <w:t>GROUP BY pizza_name</w:t>
      </w:r>
    </w:p>
    <w:p>
      <w:r>
        <w:t>ORDER BY Total_Revenue DESC</w:t>
      </w:r>
    </w:p>
    <w:p/>
    <w:p>
      <w:r>
        <w:t>H. Bottom 5 Pizzas by Revenue</w:t>
      </w:r>
    </w:p>
    <w:p>
      <w:r>
        <w:t>SELECT Top 5 pizza_name, SUM(total_price) AS Total_Revenue</w:t>
      </w:r>
    </w:p>
    <w:p>
      <w:r>
        <w:t>FROM pizza_sales</w:t>
      </w:r>
    </w:p>
    <w:p>
      <w:r>
        <w:t>GROUP BY pizza_name</w:t>
      </w:r>
    </w:p>
    <w:p>
      <w:r>
        <w:t>ORDER BY Total_Revenue ASC</w:t>
      </w:r>
    </w:p>
    <w:p/>
    <w:p>
      <w:r>
        <w:t>I. Top 5 Pizzas by Quantity</w:t>
      </w:r>
    </w:p>
    <w:p>
      <w:r>
        <w:t>SELECT Top 5 pizza_name, SUM(quantity) AS Total_Pizza_Sold</w:t>
      </w:r>
    </w:p>
    <w:p>
      <w:r>
        <w:t>FROM pizza_sales</w:t>
      </w:r>
    </w:p>
    <w:p>
      <w:r>
        <w:t>GROUP BY pizza_name</w:t>
      </w:r>
    </w:p>
    <w:p>
      <w:r>
        <w:t>ORDER BY Total_Pizza_Sold DESC</w:t>
      </w:r>
    </w:p>
    <w:p>
      <w:r>
        <w:t>Output</w:t>
      </w:r>
    </w:p>
    <w:p/>
    <w:p>
      <w:r>
        <w:t>J. Bottom 5 Pizzas by Quantity</w:t>
      </w:r>
    </w:p>
    <w:p>
      <w:r>
        <w:t>SELECT TOP 5 pizza_name, SUM(quantity) AS Total_Pizza_Sold</w:t>
      </w:r>
    </w:p>
    <w:p>
      <w:r>
        <w:t>FROM pizza_sales</w:t>
      </w:r>
    </w:p>
    <w:p>
      <w:r>
        <w:t>GROUP BY pizza_name</w:t>
      </w:r>
    </w:p>
    <w:p>
      <w:r>
        <w:t>ORDER BY Total_Pizza_Sold ASC</w:t>
      </w:r>
    </w:p>
    <w:p>
      <w:r>
        <w:t>Output</w:t>
      </w:r>
    </w:p>
    <w:p/>
    <w:p/>
    <w:p/>
    <w:p/>
    <w:p>
      <w:r>
        <w:t>K. Top 5 Pizzas by Total Orders</w:t>
      </w:r>
    </w:p>
    <w:p>
      <w:r>
        <w:t>SELECT Top 5 pizza_name, COUNT(DISTINCT order_id) AS Total_Orders</w:t>
      </w:r>
    </w:p>
    <w:p>
      <w:r>
        <w:t>FROM pizza_sales</w:t>
      </w:r>
    </w:p>
    <w:p>
      <w:r>
        <w:t>GROUP BY pizza_name</w:t>
      </w:r>
    </w:p>
    <w:p>
      <w:r>
        <w:t>ORDER BY Total_Orders DESC</w:t>
      </w:r>
    </w:p>
    <w:p/>
    <w:p>
      <w:r>
        <w:t>L. Borrom 5 Pizzas by Total Orders</w:t>
      </w:r>
    </w:p>
    <w:p>
      <w:r>
        <w:t>SELECT Top 5 pizza_name, COUNT(DISTINCT order_id) AS Total_Orders</w:t>
      </w:r>
    </w:p>
    <w:p>
      <w:r>
        <w:t>FROM pizza_sales</w:t>
      </w:r>
    </w:p>
    <w:p>
      <w:r>
        <w:t>GROUP BY pizza_name</w:t>
      </w:r>
    </w:p>
    <w:p>
      <w:r>
        <w:t>ORDER BY Total_Orders ASC</w:t>
      </w:r>
    </w:p>
    <w:p/>
    <w:p>
      <w:r>
        <w:t>NOTE</w:t>
      </w:r>
    </w:p>
    <w:p>
      <w:r>
        <w:t>If you want to apply the pizza_category or pizza_size filters to the above queries you can use WHERE clause. Follow some of below examples</w:t>
      </w:r>
    </w:p>
    <w:p>
      <w:r>
        <w:t>SELECT Top 5 pizza_name, COUNT(DISTINCT order_id) AS Total_Orders</w:t>
      </w:r>
    </w:p>
    <w:p>
      <w:r>
        <w:t>FROM pizza_sales</w:t>
      </w:r>
    </w:p>
    <w:p>
      <w:r>
        <w:t>WHERE pizza_category = 'Classic'</w:t>
      </w:r>
    </w:p>
    <w:p>
      <w:r>
        <w:t>GROUP BY pizza_name</w:t>
      </w:r>
    </w:p>
    <w:p>
      <w:r>
        <w:t>ORDER BY Total_Orders ASC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